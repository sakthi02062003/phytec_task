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71CCE" w14:textId="77777777" w:rsidR="009B1E19" w:rsidRDefault="00000000">
      <w:pPr>
        <w:pStyle w:val="Title"/>
      </w:pPr>
      <w:r>
        <w:t>Summary of OSI Model with Protocol Examples</w:t>
      </w:r>
    </w:p>
    <w:p w14:paraId="4778D4CA" w14:textId="77777777" w:rsidR="009B1E19" w:rsidRDefault="00000000">
      <w:r>
        <w:t>Author: sakthi</w:t>
      </w:r>
    </w:p>
    <w:p w14:paraId="00393BAB" w14:textId="77777777" w:rsidR="007761AA" w:rsidRDefault="00000000" w:rsidP="007761AA">
      <w:r>
        <w:t>Date: June 30, 202</w:t>
      </w:r>
      <w:r w:rsidR="007761AA">
        <w:t>5</w:t>
      </w:r>
    </w:p>
    <w:p w14:paraId="09956FFF" w14:textId="01965B4D" w:rsidR="009B1E19" w:rsidRDefault="00000000" w:rsidP="007761AA">
      <w:pPr>
        <w:pStyle w:val="Heading1"/>
      </w:pPr>
      <w:r>
        <w:t>Introduction</w:t>
      </w:r>
    </w:p>
    <w:p w14:paraId="44F64C2C" w14:textId="77777777" w:rsidR="009B1E19" w:rsidRDefault="00000000">
      <w:r>
        <w:t>The OSI (Open Systems Interconnection) model is a framework that standardizes the functions of a telecommunication or computing system into seven distinct layers. This model helps in understanding and designing networks by providing a universal language for network communication.</w:t>
      </w:r>
    </w:p>
    <w:p w14:paraId="37D51937" w14:textId="77777777" w:rsidR="009B1E19" w:rsidRDefault="00000000">
      <w:pPr>
        <w:pStyle w:val="Heading1"/>
      </w:pPr>
      <w:r>
        <w:t>The Seven Layers of the OSI Model</w:t>
      </w:r>
    </w:p>
    <w:p w14:paraId="053515AC" w14:textId="77777777" w:rsidR="009B1E19" w:rsidRDefault="00000000">
      <w:pPr>
        <w:pStyle w:val="Heading2"/>
      </w:pPr>
      <w:r>
        <w:t>Layer 1: Physical Layer</w:t>
      </w:r>
    </w:p>
    <w:p w14:paraId="608D0DEC" w14:textId="77777777" w:rsidR="009B1E19" w:rsidRDefault="00000000">
      <w:r>
        <w:t>Deals with the physical connection between devices, including the transmission of raw bit streams over a physical medium.</w:t>
      </w:r>
    </w:p>
    <w:p w14:paraId="1E5BF78B" w14:textId="77777777" w:rsidR="009B1E19" w:rsidRDefault="00000000">
      <w:pPr>
        <w:pStyle w:val="ListBullet"/>
      </w:pPr>
      <w:r>
        <w:t>Examples of Protocols:</w:t>
      </w:r>
    </w:p>
    <w:p w14:paraId="49345D0C" w14:textId="77777777" w:rsidR="009B1E19" w:rsidRDefault="00000000">
      <w:pPr>
        <w:pStyle w:val="ListBullet2"/>
      </w:pPr>
      <w:r>
        <w:t>Ethernet</w:t>
      </w:r>
    </w:p>
    <w:p w14:paraId="78E26F1F" w14:textId="77777777" w:rsidR="009B1E19" w:rsidRDefault="00000000">
      <w:pPr>
        <w:pStyle w:val="ListBullet2"/>
      </w:pPr>
      <w:r>
        <w:t>USB</w:t>
      </w:r>
    </w:p>
    <w:p w14:paraId="21CDE955" w14:textId="77777777" w:rsidR="009B1E19" w:rsidRDefault="00000000">
      <w:pPr>
        <w:pStyle w:val="ListBullet2"/>
      </w:pPr>
      <w:r>
        <w:t>DSL</w:t>
      </w:r>
    </w:p>
    <w:p w14:paraId="737D1919" w14:textId="77777777" w:rsidR="009B1E19" w:rsidRDefault="00000000">
      <w:pPr>
        <w:pStyle w:val="Heading2"/>
      </w:pPr>
      <w:r>
        <w:t>Layer 2: Data Link Layer</w:t>
      </w:r>
    </w:p>
    <w:p w14:paraId="2138CF44" w14:textId="77777777" w:rsidR="009B1E19" w:rsidRDefault="00000000">
      <w:r>
        <w:t>Provides node-to-node data transfer and error detection/correction. It frames data packets for transmission.</w:t>
      </w:r>
    </w:p>
    <w:p w14:paraId="1B742EDC" w14:textId="77777777" w:rsidR="009B1E19" w:rsidRDefault="00000000">
      <w:pPr>
        <w:pStyle w:val="ListBullet"/>
      </w:pPr>
      <w:r>
        <w:t>Examples of Protocols:</w:t>
      </w:r>
    </w:p>
    <w:p w14:paraId="53366884" w14:textId="77777777" w:rsidR="009B1E19" w:rsidRDefault="00000000">
      <w:pPr>
        <w:pStyle w:val="ListBullet2"/>
      </w:pPr>
      <w:r>
        <w:t>Ethernet (IEEE 802.3)</w:t>
      </w:r>
    </w:p>
    <w:p w14:paraId="69546B70" w14:textId="77777777" w:rsidR="009B1E19" w:rsidRDefault="00000000">
      <w:pPr>
        <w:pStyle w:val="ListBullet2"/>
      </w:pPr>
      <w:r>
        <w:t>Wi-Fi (IEEE 802.11)</w:t>
      </w:r>
    </w:p>
    <w:p w14:paraId="66AA9F92" w14:textId="77777777" w:rsidR="009B1E19" w:rsidRDefault="00000000">
      <w:pPr>
        <w:pStyle w:val="ListBullet2"/>
      </w:pPr>
      <w:r>
        <w:t>PPP (Point-to-Point Protocol)</w:t>
      </w:r>
    </w:p>
    <w:p w14:paraId="3AB895DB" w14:textId="77777777" w:rsidR="009B1E19" w:rsidRDefault="00000000">
      <w:pPr>
        <w:pStyle w:val="Heading2"/>
      </w:pPr>
      <w:r>
        <w:t>Layer 3: Network Layer</w:t>
      </w:r>
    </w:p>
    <w:p w14:paraId="5659C906" w14:textId="77777777" w:rsidR="009B1E19" w:rsidRDefault="00000000">
      <w:r>
        <w:t>Manages the routing of data packets between devices across different networks. It handles logical addressing.</w:t>
      </w:r>
    </w:p>
    <w:p w14:paraId="4D81DC8C" w14:textId="77777777" w:rsidR="009B1E19" w:rsidRDefault="00000000">
      <w:pPr>
        <w:pStyle w:val="ListBullet"/>
      </w:pPr>
      <w:r>
        <w:t>Examples of Protocols:</w:t>
      </w:r>
    </w:p>
    <w:p w14:paraId="09F6B9E2" w14:textId="77777777" w:rsidR="009B1E19" w:rsidRDefault="00000000">
      <w:pPr>
        <w:pStyle w:val="ListBullet2"/>
      </w:pPr>
      <w:r>
        <w:lastRenderedPageBreak/>
        <w:t>IP (Internet Protocol)</w:t>
      </w:r>
    </w:p>
    <w:p w14:paraId="5945D077" w14:textId="77777777" w:rsidR="009B1E19" w:rsidRDefault="00000000">
      <w:pPr>
        <w:pStyle w:val="ListBullet2"/>
      </w:pPr>
      <w:r>
        <w:t>ICMP (Internet Control Message Protocol)</w:t>
      </w:r>
    </w:p>
    <w:p w14:paraId="665B5C5D" w14:textId="77777777" w:rsidR="009B1E19" w:rsidRDefault="00000000">
      <w:pPr>
        <w:pStyle w:val="ListBullet2"/>
      </w:pPr>
      <w:r>
        <w:t>ARP (Address Resolution Protocol)</w:t>
      </w:r>
    </w:p>
    <w:p w14:paraId="59F354A5" w14:textId="77777777" w:rsidR="009B1E19" w:rsidRDefault="00000000">
      <w:pPr>
        <w:pStyle w:val="Heading2"/>
      </w:pPr>
      <w:r>
        <w:t>Layer 4: Transport Layer</w:t>
      </w:r>
    </w:p>
    <w:p w14:paraId="67031741" w14:textId="77777777" w:rsidR="009B1E19" w:rsidRDefault="00000000">
      <w:r>
        <w:t>Ensures complete data transfer and error recovery. It provides flow control and segmentation of data.</w:t>
      </w:r>
    </w:p>
    <w:p w14:paraId="7CA0063B" w14:textId="77777777" w:rsidR="009B1E19" w:rsidRDefault="00000000">
      <w:pPr>
        <w:pStyle w:val="ListBullet"/>
      </w:pPr>
      <w:r>
        <w:t>Examples of Protocols:</w:t>
      </w:r>
    </w:p>
    <w:p w14:paraId="221BFBAC" w14:textId="77777777" w:rsidR="009B1E19" w:rsidRDefault="00000000">
      <w:pPr>
        <w:pStyle w:val="ListBullet2"/>
      </w:pPr>
      <w:r>
        <w:t>TCP (Transmission Control Protocol)</w:t>
      </w:r>
    </w:p>
    <w:p w14:paraId="2692C13D" w14:textId="77777777" w:rsidR="009B1E19" w:rsidRDefault="00000000">
      <w:pPr>
        <w:pStyle w:val="ListBullet2"/>
      </w:pPr>
      <w:r>
        <w:t>UDP (User Datagram Protocol)</w:t>
      </w:r>
    </w:p>
    <w:p w14:paraId="670C0D23" w14:textId="77777777" w:rsidR="009B1E19" w:rsidRDefault="00000000">
      <w:pPr>
        <w:pStyle w:val="Heading2"/>
      </w:pPr>
      <w:r>
        <w:t>Layer 5: Session Layer</w:t>
      </w:r>
    </w:p>
    <w:p w14:paraId="5460D899" w14:textId="77777777" w:rsidR="009B1E19" w:rsidRDefault="00000000">
      <w:r>
        <w:t>Manages sessions between applications, establishing, maintaining, and terminating connections.</w:t>
      </w:r>
    </w:p>
    <w:p w14:paraId="22623A1A" w14:textId="77777777" w:rsidR="009B1E19" w:rsidRDefault="00000000">
      <w:pPr>
        <w:pStyle w:val="ListBullet"/>
      </w:pPr>
      <w:r>
        <w:t>Examples of Protocols:</w:t>
      </w:r>
    </w:p>
    <w:p w14:paraId="2D5BCD17" w14:textId="77777777" w:rsidR="009B1E19" w:rsidRDefault="00000000">
      <w:pPr>
        <w:pStyle w:val="ListBullet2"/>
      </w:pPr>
      <w:r>
        <w:t>NetBIOS</w:t>
      </w:r>
    </w:p>
    <w:p w14:paraId="35D7B66F" w14:textId="77777777" w:rsidR="009B1E19" w:rsidRDefault="00000000">
      <w:pPr>
        <w:pStyle w:val="ListBullet2"/>
      </w:pPr>
      <w:r>
        <w:t>RPC (Remote Procedure Call)</w:t>
      </w:r>
    </w:p>
    <w:p w14:paraId="2F7E9A50" w14:textId="77777777" w:rsidR="009B1E19" w:rsidRDefault="00000000">
      <w:pPr>
        <w:pStyle w:val="Heading2"/>
      </w:pPr>
      <w:r>
        <w:t>Layer 6: Presentation Layer</w:t>
      </w:r>
    </w:p>
    <w:p w14:paraId="26F2CEAC" w14:textId="77777777" w:rsidR="009B1E19" w:rsidRDefault="00000000">
      <w:r>
        <w:t>Translates data between the application layer and the network. It handles data encryption, compression, and translation.</w:t>
      </w:r>
    </w:p>
    <w:p w14:paraId="4BEF6DA2" w14:textId="77777777" w:rsidR="009B1E19" w:rsidRDefault="00000000">
      <w:pPr>
        <w:pStyle w:val="ListBullet"/>
      </w:pPr>
      <w:r>
        <w:t>Examples of Protocols:</w:t>
      </w:r>
    </w:p>
    <w:p w14:paraId="3B4DAED4" w14:textId="77777777" w:rsidR="009B1E19" w:rsidRDefault="00000000">
      <w:pPr>
        <w:pStyle w:val="ListBullet2"/>
      </w:pPr>
      <w:r>
        <w:t>SSL/TLS (Secure Sockets Layer / Transport Layer Security)</w:t>
      </w:r>
    </w:p>
    <w:p w14:paraId="2E38BFBA" w14:textId="77777777" w:rsidR="009B1E19" w:rsidRDefault="00000000">
      <w:pPr>
        <w:pStyle w:val="ListBullet2"/>
      </w:pPr>
      <w:r>
        <w:t>JPEG (Joint Photographic Experts Group)</w:t>
      </w:r>
    </w:p>
    <w:p w14:paraId="52200BB3" w14:textId="77777777" w:rsidR="009B1E19" w:rsidRDefault="00000000">
      <w:pPr>
        <w:pStyle w:val="Heading2"/>
      </w:pPr>
      <w:r>
        <w:t>Layer 7: Application Layer</w:t>
      </w:r>
    </w:p>
    <w:p w14:paraId="326DB6A8" w14:textId="77777777" w:rsidR="009B1E19" w:rsidRDefault="00000000">
      <w:r>
        <w:t>Closest to the end user, it interacts with software applications to provide network services.</w:t>
      </w:r>
    </w:p>
    <w:p w14:paraId="360522B3" w14:textId="77777777" w:rsidR="009B1E19" w:rsidRDefault="00000000">
      <w:pPr>
        <w:pStyle w:val="ListBullet"/>
      </w:pPr>
      <w:r>
        <w:t>Examples of Protocols:</w:t>
      </w:r>
    </w:p>
    <w:p w14:paraId="7E10F46E" w14:textId="77777777" w:rsidR="009B1E19" w:rsidRDefault="00000000">
      <w:pPr>
        <w:pStyle w:val="ListBullet2"/>
      </w:pPr>
      <w:r>
        <w:t>HTTP (Hypertext Transfer Protocol)</w:t>
      </w:r>
    </w:p>
    <w:p w14:paraId="6B7E2422" w14:textId="77777777" w:rsidR="009B1E19" w:rsidRDefault="00000000">
      <w:pPr>
        <w:pStyle w:val="ListBullet2"/>
      </w:pPr>
      <w:r>
        <w:t>FTP (File Transfer Protocol)</w:t>
      </w:r>
    </w:p>
    <w:p w14:paraId="613D1613" w14:textId="77777777" w:rsidR="009B1E19" w:rsidRDefault="00000000">
      <w:pPr>
        <w:pStyle w:val="ListBullet2"/>
      </w:pPr>
      <w:r>
        <w:t>SMTP (Simple Mail Transfer Protocol)</w:t>
      </w:r>
    </w:p>
    <w:p w14:paraId="7F84BC20" w14:textId="77777777" w:rsidR="009B1E19" w:rsidRDefault="00000000">
      <w:pPr>
        <w:pStyle w:val="Heading1"/>
      </w:pPr>
      <w:r>
        <w:t>Conclusion</w:t>
      </w:r>
    </w:p>
    <w:p w14:paraId="07C87DE0" w14:textId="081E10DE" w:rsidR="009B1E19" w:rsidRDefault="00000000">
      <w:r>
        <w:t>The OSI model is crucial for understanding how different networking protocols interact and function. It provides a standardized approach to network communication, facilitating interoperability between diverse systems and technologies.</w:t>
      </w:r>
    </w:p>
    <w:sectPr w:rsidR="009B1E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C8743" w14:textId="77777777" w:rsidR="00E014C3" w:rsidRDefault="00E014C3" w:rsidP="007761AA">
      <w:pPr>
        <w:spacing w:after="0" w:line="240" w:lineRule="auto"/>
      </w:pPr>
      <w:r>
        <w:separator/>
      </w:r>
    </w:p>
  </w:endnote>
  <w:endnote w:type="continuationSeparator" w:id="0">
    <w:p w14:paraId="16327BE1" w14:textId="77777777" w:rsidR="00E014C3" w:rsidRDefault="00E014C3" w:rsidP="0077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DA939" w14:textId="77777777" w:rsidR="00E014C3" w:rsidRDefault="00E014C3" w:rsidP="007761AA">
      <w:pPr>
        <w:spacing w:after="0" w:line="240" w:lineRule="auto"/>
      </w:pPr>
      <w:r>
        <w:separator/>
      </w:r>
    </w:p>
  </w:footnote>
  <w:footnote w:type="continuationSeparator" w:id="0">
    <w:p w14:paraId="57113E55" w14:textId="77777777" w:rsidR="00E014C3" w:rsidRDefault="00E014C3" w:rsidP="0077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352748">
    <w:abstractNumId w:val="8"/>
  </w:num>
  <w:num w:numId="2" w16cid:durableId="521627560">
    <w:abstractNumId w:val="6"/>
  </w:num>
  <w:num w:numId="3" w16cid:durableId="188491172">
    <w:abstractNumId w:val="5"/>
  </w:num>
  <w:num w:numId="4" w16cid:durableId="1938900350">
    <w:abstractNumId w:val="4"/>
  </w:num>
  <w:num w:numId="5" w16cid:durableId="952326442">
    <w:abstractNumId w:val="7"/>
  </w:num>
  <w:num w:numId="6" w16cid:durableId="267199160">
    <w:abstractNumId w:val="3"/>
  </w:num>
  <w:num w:numId="7" w16cid:durableId="616447518">
    <w:abstractNumId w:val="2"/>
  </w:num>
  <w:num w:numId="8" w16cid:durableId="1501845300">
    <w:abstractNumId w:val="1"/>
  </w:num>
  <w:num w:numId="9" w16cid:durableId="141415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3F45"/>
    <w:rsid w:val="00326F90"/>
    <w:rsid w:val="007761AA"/>
    <w:rsid w:val="009B1E19"/>
    <w:rsid w:val="00AA1D8D"/>
    <w:rsid w:val="00B47730"/>
    <w:rsid w:val="00CB0664"/>
    <w:rsid w:val="00E014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12186"/>
  <w14:defaultImageDpi w14:val="300"/>
  <w15:docId w15:val="{ADBEA6B4-6538-44DC-A9C8-2AD52F76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SAKTHIMURUGAN J</cp:lastModifiedBy>
  <cp:revision>2</cp:revision>
  <dcterms:created xsi:type="dcterms:W3CDTF">2025-06-30T06:12:00Z</dcterms:created>
  <dcterms:modified xsi:type="dcterms:W3CDTF">2025-06-30T06:12:00Z</dcterms:modified>
  <cp:category/>
</cp:coreProperties>
</file>